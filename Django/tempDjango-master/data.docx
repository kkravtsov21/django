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Sensor Data</w:t>
      </w:r>
    </w:p>
    <w:p>
      <w:r>
        <w:t>2013-12-23 23:15:00</w:t>
      </w:r>
    </w:p>
    <w:p>
      <w:pPr>
        <w:pStyle w:val="Heading1"/>
      </w:pPr>
      <w:r>
        <w:t>Sensors</w:t>
      </w:r>
    </w:p>
    <w:p>
      <w:pPr>
        <w:pStyle w:val="Heading2"/>
        <w:ind w:left="283"/>
      </w:pPr>
      <w:r>
        <w:t>Item</w:t>
      </w:r>
    </w:p>
    <w:p>
      <w:pPr>
        <w:pStyle w:val="ListBullet"/>
        <w:ind w:left="850"/>
      </w:pPr>
      <w:r>
        <w:t>id: 1</w:t>
      </w:r>
    </w:p>
    <w:p>
      <w:pPr>
        <w:pStyle w:val="ListBullet"/>
        <w:ind w:left="850"/>
      </w:pPr>
      <w:r>
        <w:t>name: Sensor_1</w:t>
      </w:r>
    </w:p>
    <w:p>
      <w:pPr>
        <w:pStyle w:val="ListBullet"/>
        <w:ind w:left="850"/>
      </w:pPr>
      <w:r>
        <w:t>model: SR-1</w:t>
      </w:r>
    </w:p>
    <w:p>
      <w:pPr>
        <w:pStyle w:val="ListBullet"/>
        <w:ind w:left="850"/>
      </w:pPr>
      <w:r>
        <w:t>location: MK</w:t>
      </w:r>
    </w:p>
    <w:p>
      <w:pPr>
        <w:pStyle w:val="ListBullet"/>
        <w:ind w:left="850"/>
      </w:pPr>
      <w:r>
        <w:t>group: Sensitive</w:t>
      </w:r>
    </w:p>
    <w:p>
      <w:pPr>
        <w:pStyle w:val="Heading2"/>
        <w:ind w:left="283"/>
      </w:pPr>
      <w:r>
        <w:t>Item</w:t>
      </w:r>
    </w:p>
    <w:p>
      <w:pPr>
        <w:pStyle w:val="ListBullet"/>
        <w:ind w:left="850"/>
      </w:pPr>
      <w:r>
        <w:t>id: 2</w:t>
      </w:r>
    </w:p>
    <w:p>
      <w:pPr>
        <w:pStyle w:val="ListBullet"/>
        <w:ind w:left="850"/>
      </w:pPr>
      <w:r>
        <w:t>name: Sensor_2</w:t>
      </w:r>
    </w:p>
    <w:p>
      <w:pPr>
        <w:pStyle w:val="ListBullet"/>
        <w:ind w:left="850"/>
      </w:pPr>
      <w:r>
        <w:t>model: SR-2</w:t>
      </w:r>
    </w:p>
    <w:p>
      <w:pPr>
        <w:pStyle w:val="ListBullet"/>
        <w:ind w:left="850"/>
      </w:pPr>
      <w:r>
        <w:t>location: RT</w:t>
      </w:r>
    </w:p>
    <w:p>
      <w:pPr>
        <w:pStyle w:val="ListBullet"/>
        <w:ind w:left="850"/>
      </w:pPr>
      <w:r>
        <w:t>group: Flexible</w:t>
      </w:r>
    </w:p>
    <w:p>
      <w:pPr>
        <w:pStyle w:val="Heading2"/>
        <w:ind w:left="283"/>
      </w:pPr>
      <w:r>
        <w:t>Item</w:t>
      </w:r>
    </w:p>
    <w:p>
      <w:pPr>
        <w:pStyle w:val="ListBullet"/>
        <w:ind w:left="850"/>
      </w:pPr>
      <w:r>
        <w:t>id: 3</w:t>
      </w:r>
    </w:p>
    <w:p>
      <w:pPr>
        <w:pStyle w:val="ListBullet"/>
        <w:ind w:left="850"/>
      </w:pPr>
      <w:r>
        <w:t>name: Sensor_3</w:t>
      </w:r>
    </w:p>
    <w:p>
      <w:pPr>
        <w:pStyle w:val="ListBullet"/>
        <w:ind w:left="850"/>
      </w:pPr>
      <w:r>
        <w:t>model: RTL-4</w:t>
      </w:r>
    </w:p>
    <w:p>
      <w:pPr>
        <w:pStyle w:val="ListBullet"/>
        <w:ind w:left="850"/>
      </w:pPr>
      <w:r>
        <w:t>location: COP</w:t>
      </w:r>
    </w:p>
    <w:p>
      <w:pPr>
        <w:pStyle w:val="ListBullet"/>
        <w:ind w:left="850"/>
      </w:pPr>
      <w:r>
        <w:t>group: Sensitive</w:t>
      </w:r>
    </w:p>
    <w:p>
      <w:pPr>
        <w:pStyle w:val="Heading2"/>
        <w:ind w:left="283"/>
      </w:pPr>
      <w:r>
        <w:t>Item</w:t>
      </w:r>
    </w:p>
    <w:p>
      <w:pPr>
        <w:pStyle w:val="ListBullet"/>
        <w:ind w:left="850"/>
      </w:pPr>
      <w:r>
        <w:t>id: 4</w:t>
      </w:r>
    </w:p>
    <w:p>
      <w:pPr>
        <w:pStyle w:val="ListBullet"/>
        <w:ind w:left="850"/>
      </w:pPr>
      <w:r>
        <w:t>name: Sensor_4</w:t>
      </w:r>
    </w:p>
    <w:p>
      <w:pPr>
        <w:pStyle w:val="ListBullet"/>
        <w:ind w:left="850"/>
      </w:pPr>
      <w:r>
        <w:t>model: GEO-1</w:t>
      </w:r>
    </w:p>
    <w:p>
      <w:pPr>
        <w:pStyle w:val="ListBullet"/>
        <w:ind w:left="850"/>
      </w:pPr>
      <w:r>
        <w:t>location: MK</w:t>
      </w:r>
    </w:p>
    <w:p>
      <w:pPr>
        <w:pStyle w:val="ListBullet"/>
        <w:ind w:left="850"/>
      </w:pPr>
      <w:r>
        <w:t>group: Flexible</w:t>
      </w:r>
    </w:p>
    <w:p>
      <w:pPr>
        <w:pStyle w:val="Heading2"/>
        <w:ind w:left="283"/>
      </w:pPr>
      <w:r>
        <w:t>Item</w:t>
      </w:r>
    </w:p>
    <w:p>
      <w:pPr>
        <w:pStyle w:val="ListBullet"/>
        <w:ind w:left="850"/>
      </w:pPr>
      <w:r>
        <w:t>id: 5</w:t>
      </w:r>
    </w:p>
    <w:p>
      <w:pPr>
        <w:pStyle w:val="ListBullet"/>
        <w:ind w:left="850"/>
      </w:pPr>
      <w:r>
        <w:t>name: Sensor_5</w:t>
      </w:r>
    </w:p>
    <w:p>
      <w:pPr>
        <w:pStyle w:val="ListBullet"/>
        <w:ind w:left="850"/>
      </w:pPr>
      <w:r>
        <w:t>model: FAS-5</w:t>
      </w:r>
    </w:p>
    <w:p>
      <w:pPr>
        <w:pStyle w:val="ListBullet"/>
        <w:ind w:left="850"/>
      </w:pPr>
      <w:r>
        <w:t>location: COP</w:t>
      </w:r>
    </w:p>
    <w:p>
      <w:pPr>
        <w:pStyle w:val="ListBullet"/>
        <w:ind w:left="850"/>
      </w:pPr>
      <w:r>
        <w:t>group: Flexible</w:t>
      </w:r>
    </w:p>
    <w:p>
      <w:pPr>
        <w:pStyle w:val="Heading2"/>
        <w:ind w:left="283"/>
      </w:pPr>
      <w:r>
        <w:t>Item</w:t>
      </w:r>
    </w:p>
    <w:p>
      <w:pPr>
        <w:pStyle w:val="ListBullet"/>
        <w:ind w:left="850"/>
      </w:pPr>
      <w:r>
        <w:t>id: 17</w:t>
      </w:r>
    </w:p>
    <w:p>
      <w:pPr>
        <w:pStyle w:val="ListBullet"/>
        <w:ind w:left="850"/>
      </w:pPr>
      <w:r>
        <w:t>name: Sensor_6</w:t>
      </w:r>
    </w:p>
    <w:p>
      <w:pPr>
        <w:pStyle w:val="ListBullet"/>
        <w:ind w:left="850"/>
      </w:pPr>
      <w:r>
        <w:t>model: SDD</w:t>
      </w:r>
    </w:p>
    <w:p>
      <w:pPr>
        <w:pStyle w:val="ListBullet"/>
        <w:ind w:left="850"/>
      </w:pPr>
      <w:r>
        <w:t>location: COP</w:t>
      </w:r>
    </w:p>
    <w:p>
      <w:pPr>
        <w:pStyle w:val="ListBullet"/>
        <w:ind w:left="850"/>
      </w:pPr>
      <w:r>
        <w:t>group: Sensitive</w:t>
      </w:r>
    </w:p>
    <w:p>
      <w:pPr>
        <w:pStyle w:val="Heading2"/>
        <w:ind w:left="283"/>
      </w:pPr>
      <w:r>
        <w:t>Item</w:t>
      </w:r>
    </w:p>
    <w:p>
      <w:pPr>
        <w:pStyle w:val="ListBullet"/>
        <w:ind w:left="850"/>
      </w:pPr>
      <w:r>
        <w:t>id: 18</w:t>
      </w:r>
    </w:p>
    <w:p>
      <w:pPr>
        <w:pStyle w:val="ListBullet"/>
        <w:ind w:left="850"/>
      </w:pPr>
      <w:r>
        <w:t>name: Sensor_7</w:t>
      </w:r>
    </w:p>
    <w:p>
      <w:pPr>
        <w:pStyle w:val="ListBullet"/>
        <w:ind w:left="850"/>
      </w:pPr>
      <w:r>
        <w:t>model: RTL-4</w:t>
      </w:r>
    </w:p>
    <w:p>
      <w:pPr>
        <w:pStyle w:val="ListBullet"/>
        <w:ind w:left="850"/>
      </w:pPr>
      <w:r>
        <w:t>location: MK</w:t>
      </w:r>
    </w:p>
    <w:p>
      <w:pPr>
        <w:pStyle w:val="ListBullet"/>
        <w:ind w:left="850"/>
      </w:pPr>
      <w:r>
        <w:t>group: Flexible</w:t>
      </w:r>
    </w:p>
    <w:p>
      <w:pPr>
        <w:pStyle w:val="Heading2"/>
        <w:ind w:left="283"/>
      </w:pPr>
      <w:r>
        <w:t>Item</w:t>
      </w:r>
    </w:p>
    <w:p>
      <w:pPr>
        <w:pStyle w:val="ListBullet"/>
        <w:ind w:left="850"/>
      </w:pPr>
      <w:r>
        <w:t>id: 19</w:t>
      </w:r>
    </w:p>
    <w:p>
      <w:pPr>
        <w:pStyle w:val="ListBullet"/>
        <w:ind w:left="850"/>
      </w:pPr>
      <w:r>
        <w:t>name: Sensor_8</w:t>
      </w:r>
    </w:p>
    <w:p>
      <w:pPr>
        <w:pStyle w:val="ListBullet"/>
        <w:ind w:left="850"/>
      </w:pPr>
      <w:r>
        <w:t>model: GEO-1</w:t>
      </w:r>
    </w:p>
    <w:p>
      <w:pPr>
        <w:pStyle w:val="ListBullet"/>
        <w:ind w:left="850"/>
      </w:pPr>
      <w:r>
        <w:t>location: RT</w:t>
      </w:r>
    </w:p>
    <w:p>
      <w:pPr>
        <w:pStyle w:val="ListBullet"/>
        <w:ind w:left="850"/>
      </w:pPr>
      <w:r>
        <w:t>group: Sensitive</w:t>
      </w:r>
    </w:p>
    <w:p>
      <w:pPr>
        <w:pStyle w:val="Heading2"/>
        <w:ind w:left="283"/>
      </w:pPr>
      <w:r>
        <w:t>Item</w:t>
      </w:r>
    </w:p>
    <w:p>
      <w:pPr>
        <w:pStyle w:val="ListBullet"/>
        <w:ind w:left="850"/>
      </w:pPr>
      <w:r>
        <w:t>id: 20</w:t>
      </w:r>
    </w:p>
    <w:p>
      <w:pPr>
        <w:pStyle w:val="ListBullet"/>
        <w:ind w:left="850"/>
      </w:pPr>
      <w:r>
        <w:t>name: Sensor_9</w:t>
      </w:r>
    </w:p>
    <w:p>
      <w:pPr>
        <w:pStyle w:val="ListBullet"/>
        <w:ind w:left="850"/>
      </w:pPr>
      <w:r>
        <w:t>model: FAS-5</w:t>
      </w:r>
    </w:p>
    <w:p>
      <w:pPr>
        <w:pStyle w:val="ListBullet"/>
        <w:ind w:left="850"/>
      </w:pPr>
      <w:r>
        <w:t>location: COP</w:t>
      </w:r>
    </w:p>
    <w:p>
      <w:pPr>
        <w:pStyle w:val="ListBullet"/>
        <w:ind w:left="850"/>
      </w:pPr>
      <w:r>
        <w:t>group: Flexible</w:t>
      </w:r>
    </w:p>
    <w:p>
      <w:pPr>
        <w:pStyle w:val="Heading2"/>
        <w:ind w:left="283"/>
      </w:pPr>
      <w:r>
        <w:t>Item</w:t>
      </w:r>
    </w:p>
    <w:p>
      <w:pPr>
        <w:pStyle w:val="ListBullet"/>
        <w:ind w:left="850"/>
      </w:pPr>
      <w:r>
        <w:t>id: 21</w:t>
      </w:r>
    </w:p>
    <w:p>
      <w:pPr>
        <w:pStyle w:val="ListBullet"/>
        <w:ind w:left="850"/>
      </w:pPr>
      <w:r>
        <w:t>name: Sensor_10</w:t>
      </w:r>
    </w:p>
    <w:p>
      <w:pPr>
        <w:pStyle w:val="ListBullet"/>
        <w:ind w:left="850"/>
      </w:pPr>
      <w:r>
        <w:t>model: SDD</w:t>
      </w:r>
    </w:p>
    <w:p>
      <w:pPr>
        <w:pStyle w:val="ListBullet"/>
        <w:ind w:left="850"/>
      </w:pPr>
      <w:r>
        <w:t>location: COP</w:t>
      </w:r>
    </w:p>
    <w:p>
      <w:pPr>
        <w:pStyle w:val="ListBullet"/>
        <w:ind w:left="850"/>
      </w:pPr>
      <w:r>
        <w:t>group: Sensitive</w:t>
      </w:r>
    </w:p>
    <w:p>
      <w:pPr>
        <w:pStyle w:val="Heading2"/>
        <w:ind w:left="283"/>
      </w:pPr>
      <w:r>
        <w:t>Item</w:t>
      </w:r>
    </w:p>
    <w:p>
      <w:pPr>
        <w:pStyle w:val="ListBullet"/>
        <w:ind w:left="850"/>
      </w:pPr>
      <w:r>
        <w:t>id: 22</w:t>
      </w:r>
    </w:p>
    <w:p>
      <w:pPr>
        <w:pStyle w:val="ListBullet"/>
        <w:ind w:left="850"/>
      </w:pPr>
      <w:r>
        <w:t>name: Sensor_11</w:t>
      </w:r>
    </w:p>
    <w:p>
      <w:pPr>
        <w:pStyle w:val="ListBullet"/>
        <w:ind w:left="850"/>
      </w:pPr>
      <w:r>
        <w:t>model: RTL-4</w:t>
      </w:r>
    </w:p>
    <w:p>
      <w:pPr>
        <w:pStyle w:val="ListBullet"/>
        <w:ind w:left="850"/>
      </w:pPr>
      <w:r>
        <w:t>location: COP</w:t>
      </w:r>
    </w:p>
    <w:p>
      <w:pPr>
        <w:pStyle w:val="ListBullet"/>
        <w:ind w:left="850"/>
      </w:pPr>
      <w:r>
        <w:t>group: Sensitive</w:t>
      </w:r>
    </w:p>
    <w:p>
      <w:pPr>
        <w:pStyle w:val="Heading2"/>
        <w:ind w:left="283"/>
      </w:pPr>
      <w:r>
        <w:t>Item</w:t>
      </w:r>
    </w:p>
    <w:p>
      <w:pPr>
        <w:pStyle w:val="ListBullet"/>
        <w:ind w:left="850"/>
      </w:pPr>
      <w:r>
        <w:t>id: 23</w:t>
      </w:r>
    </w:p>
    <w:p>
      <w:pPr>
        <w:pStyle w:val="ListBullet"/>
        <w:ind w:left="850"/>
      </w:pPr>
      <w:r>
        <w:t>name: Sensor_11</w:t>
      </w:r>
    </w:p>
    <w:p>
      <w:pPr>
        <w:pStyle w:val="ListBullet"/>
        <w:ind w:left="850"/>
      </w:pPr>
      <w:r>
        <w:t>model: RTL-4</w:t>
      </w:r>
    </w:p>
    <w:p>
      <w:pPr>
        <w:pStyle w:val="ListBullet"/>
        <w:ind w:left="850"/>
      </w:pPr>
      <w:r>
        <w:t>location: COP</w:t>
      </w:r>
    </w:p>
    <w:p>
      <w:pPr>
        <w:pStyle w:val="ListBullet"/>
        <w:ind w:left="850"/>
      </w:pPr>
      <w:r>
        <w:t>group: Sensitive</w:t>
      </w:r>
    </w:p>
    <w:p>
      <w:pPr>
        <w:pStyle w:val="Heading2"/>
        <w:ind w:left="283"/>
      </w:pPr>
      <w:r>
        <w:t>Item</w:t>
      </w:r>
    </w:p>
    <w:p>
      <w:pPr>
        <w:pStyle w:val="ListBullet"/>
        <w:ind w:left="850"/>
      </w:pPr>
      <w:r>
        <w:t>id: 24</w:t>
      </w:r>
    </w:p>
    <w:p>
      <w:pPr>
        <w:pStyle w:val="ListBullet"/>
        <w:ind w:left="850"/>
      </w:pPr>
      <w:r>
        <w:t>name: Sensor_11</w:t>
      </w:r>
    </w:p>
    <w:p>
      <w:pPr>
        <w:pStyle w:val="ListBullet"/>
        <w:ind w:left="850"/>
      </w:pPr>
      <w:r>
        <w:t>model: RTL-4</w:t>
      </w:r>
    </w:p>
    <w:p>
      <w:pPr>
        <w:pStyle w:val="ListBullet"/>
        <w:ind w:left="850"/>
      </w:pPr>
      <w:r>
        <w:t>location: COP</w:t>
      </w:r>
    </w:p>
    <w:p>
      <w:pPr>
        <w:pStyle w:val="ListBullet"/>
        <w:ind w:left="850"/>
      </w:pPr>
      <w:r>
        <w:t>group: Sensitive</w:t>
      </w:r>
    </w:p>
    <w:p>
      <w:pPr>
        <w:pStyle w:val="Heading2"/>
        <w:ind w:left="283"/>
      </w:pPr>
      <w:r>
        <w:t>Item</w:t>
      </w:r>
    </w:p>
    <w:p>
      <w:pPr>
        <w:pStyle w:val="ListBullet"/>
        <w:ind w:left="850"/>
      </w:pPr>
      <w:r>
        <w:t>id: 25</w:t>
      </w:r>
    </w:p>
    <w:p>
      <w:pPr>
        <w:pStyle w:val="ListBullet"/>
        <w:ind w:left="850"/>
      </w:pPr>
      <w:r>
        <w:t>name: Sensor_12</w:t>
      </w:r>
    </w:p>
    <w:p>
      <w:pPr>
        <w:pStyle w:val="ListBullet"/>
        <w:ind w:left="850"/>
      </w:pPr>
      <w:r>
        <w:t>model: GEO-1</w:t>
      </w:r>
    </w:p>
    <w:p>
      <w:pPr>
        <w:pStyle w:val="ListBullet"/>
        <w:ind w:left="850"/>
      </w:pPr>
      <w:r>
        <w:t>location: RT</w:t>
      </w:r>
    </w:p>
    <w:p>
      <w:pPr>
        <w:pStyle w:val="ListBullet"/>
        <w:ind w:left="850"/>
      </w:pPr>
      <w:r>
        <w:t>group: Flexible</w:t>
      </w:r>
    </w:p>
    <w:p>
      <w:pPr>
        <w:pStyle w:val="Heading2"/>
        <w:ind w:left="283"/>
      </w:pPr>
      <w:r>
        <w:t>Item</w:t>
      </w:r>
    </w:p>
    <w:p>
      <w:pPr>
        <w:pStyle w:val="ListBullet"/>
        <w:ind w:left="850"/>
      </w:pPr>
      <w:r>
        <w:t>id: 26</w:t>
      </w:r>
    </w:p>
    <w:p>
      <w:pPr>
        <w:pStyle w:val="ListBullet"/>
        <w:ind w:left="850"/>
      </w:pPr>
      <w:r>
        <w:t>name: Sensor_12</w:t>
      </w:r>
    </w:p>
    <w:p>
      <w:pPr>
        <w:pStyle w:val="ListBullet"/>
        <w:ind w:left="850"/>
      </w:pPr>
      <w:r>
        <w:t>model: GEO-1</w:t>
      </w:r>
    </w:p>
    <w:p>
      <w:pPr>
        <w:pStyle w:val="ListBullet"/>
        <w:ind w:left="850"/>
      </w:pPr>
      <w:r>
        <w:t>location: RT</w:t>
      </w:r>
    </w:p>
    <w:p>
      <w:pPr>
        <w:pStyle w:val="ListBullet"/>
        <w:ind w:left="850"/>
      </w:pPr>
      <w:r>
        <w:t>group: Flexible</w:t>
      </w:r>
    </w:p>
    <w:p>
      <w:pPr>
        <w:pStyle w:val="Heading1"/>
      </w:pPr>
      <w:r>
        <w:t>Temperature</w:t>
      </w:r>
    </w:p>
    <w:p>
      <w:pPr>
        <w:pStyle w:val="Heading2"/>
        <w:ind w:left="283"/>
      </w:pPr>
      <w:r>
        <w:t>Item</w:t>
      </w:r>
    </w:p>
    <w:p>
      <w:pPr>
        <w:pStyle w:val="ListBullet"/>
        <w:ind w:left="850"/>
      </w:pPr>
      <w:r>
        <w:t>id: 1</w:t>
      </w:r>
    </w:p>
    <w:p>
      <w:pPr>
        <w:pStyle w:val="ListBullet"/>
        <w:ind w:left="850"/>
      </w:pPr>
      <w:r>
        <w:t>temperature: 3.0</w:t>
      </w:r>
    </w:p>
    <w:p>
      <w:pPr>
        <w:pStyle w:val="ListBullet"/>
        <w:ind w:left="850"/>
      </w:pPr>
      <w:r>
        <w:t>sensor: 1</w:t>
      </w:r>
    </w:p>
    <w:p>
      <w:pPr>
        <w:pStyle w:val="Heading2"/>
        <w:ind w:left="283"/>
      </w:pPr>
      <w:r>
        <w:t>Item</w:t>
      </w:r>
    </w:p>
    <w:p>
      <w:pPr>
        <w:pStyle w:val="ListBullet"/>
        <w:ind w:left="850"/>
      </w:pPr>
      <w:r>
        <w:t>id: 2</w:t>
      </w:r>
    </w:p>
    <w:p>
      <w:pPr>
        <w:pStyle w:val="ListBullet"/>
        <w:ind w:left="850"/>
      </w:pPr>
      <w:r>
        <w:t>temperature: 14.0</w:t>
      </w:r>
    </w:p>
    <w:p>
      <w:pPr>
        <w:pStyle w:val="ListBullet"/>
        <w:ind w:left="850"/>
      </w:pPr>
      <w:r>
        <w:t>sensor: 2</w:t>
      </w:r>
    </w:p>
    <w:p>
      <w:pPr>
        <w:pStyle w:val="Heading2"/>
        <w:ind w:left="283"/>
      </w:pPr>
      <w:r>
        <w:t>Item</w:t>
      </w:r>
    </w:p>
    <w:p>
      <w:pPr>
        <w:pStyle w:val="ListBullet"/>
        <w:ind w:left="850"/>
      </w:pPr>
      <w:r>
        <w:t>id: 3</w:t>
      </w:r>
    </w:p>
    <w:p>
      <w:pPr>
        <w:pStyle w:val="ListBullet"/>
        <w:ind w:left="850"/>
      </w:pPr>
      <w:r>
        <w:t>temperature: 23.0</w:t>
      </w:r>
    </w:p>
    <w:p>
      <w:pPr>
        <w:pStyle w:val="ListBullet"/>
        <w:ind w:left="850"/>
      </w:pPr>
      <w:r>
        <w:t>sensor: 3</w:t>
      </w:r>
    </w:p>
    <w:p>
      <w:pPr>
        <w:pStyle w:val="Heading2"/>
        <w:ind w:left="283"/>
      </w:pPr>
      <w:r>
        <w:t>Item</w:t>
      </w:r>
    </w:p>
    <w:p>
      <w:pPr>
        <w:pStyle w:val="ListBullet"/>
        <w:ind w:left="850"/>
      </w:pPr>
      <w:r>
        <w:t>id: 4</w:t>
      </w:r>
    </w:p>
    <w:p>
      <w:pPr>
        <w:pStyle w:val="ListBullet"/>
        <w:ind w:left="850"/>
      </w:pPr>
      <w:r>
        <w:t>temperature: 12.0</w:t>
      </w:r>
    </w:p>
    <w:p>
      <w:pPr>
        <w:pStyle w:val="ListBullet"/>
        <w:ind w:left="850"/>
      </w:pPr>
      <w:r>
        <w:t>sensor: 4</w:t>
      </w:r>
    </w:p>
    <w:p>
      <w:pPr>
        <w:pStyle w:val="Heading2"/>
        <w:ind w:left="283"/>
      </w:pPr>
      <w:r>
        <w:t>Item</w:t>
      </w:r>
    </w:p>
    <w:p>
      <w:pPr>
        <w:pStyle w:val="ListBullet"/>
        <w:ind w:left="850"/>
      </w:pPr>
      <w:r>
        <w:t>id: 5</w:t>
      </w:r>
    </w:p>
    <w:p>
      <w:pPr>
        <w:pStyle w:val="ListBullet"/>
        <w:ind w:left="850"/>
      </w:pPr>
      <w:r>
        <w:t>temperature: 18.0</w:t>
      </w:r>
    </w:p>
    <w:p>
      <w:pPr>
        <w:pStyle w:val="ListBullet"/>
        <w:ind w:left="850"/>
      </w:pPr>
      <w:r>
        <w:t>sensor: 5</w:t>
      </w:r>
    </w:p>
    <w:p>
      <w:pPr>
        <w:pStyle w:val="Heading2"/>
        <w:ind w:left="283"/>
      </w:pPr>
      <w:r>
        <w:t>Item</w:t>
      </w:r>
    </w:p>
    <w:p>
      <w:pPr>
        <w:pStyle w:val="ListBullet"/>
        <w:ind w:left="850"/>
      </w:pPr>
      <w:r>
        <w:t>id: 6</w:t>
      </w:r>
    </w:p>
    <w:p>
      <w:pPr>
        <w:pStyle w:val="ListBullet"/>
        <w:ind w:left="850"/>
      </w:pPr>
      <w:r>
        <w:t>temperature: 24.0</w:t>
      </w:r>
    </w:p>
    <w:p>
      <w:pPr>
        <w:pStyle w:val="ListBullet"/>
        <w:ind w:left="850"/>
      </w:pPr>
      <w:r>
        <w:t>sensor: 17</w:t>
      </w:r>
    </w:p>
    <w:p>
      <w:pPr>
        <w:pStyle w:val="Heading2"/>
        <w:ind w:left="283"/>
      </w:pPr>
      <w:r>
        <w:t>Item</w:t>
      </w:r>
    </w:p>
    <w:p>
      <w:pPr>
        <w:pStyle w:val="ListBullet"/>
        <w:ind w:left="850"/>
      </w:pPr>
      <w:r>
        <w:t>id: 7</w:t>
      </w:r>
    </w:p>
    <w:p>
      <w:pPr>
        <w:pStyle w:val="ListBullet"/>
        <w:ind w:left="850"/>
      </w:pPr>
      <w:r>
        <w:t>temperature: 4.0</w:t>
      </w:r>
    </w:p>
    <w:p>
      <w:pPr>
        <w:pStyle w:val="ListBullet"/>
        <w:ind w:left="850"/>
      </w:pPr>
      <w:r>
        <w:t>sensor: 18</w:t>
      </w:r>
    </w:p>
    <w:p>
      <w:pPr>
        <w:pStyle w:val="Heading2"/>
        <w:ind w:left="283"/>
      </w:pPr>
      <w:r>
        <w:t>Item</w:t>
      </w:r>
    </w:p>
    <w:p>
      <w:pPr>
        <w:pStyle w:val="ListBullet"/>
        <w:ind w:left="850"/>
      </w:pPr>
      <w:r>
        <w:t>id: 8</w:t>
      </w:r>
    </w:p>
    <w:p>
      <w:pPr>
        <w:pStyle w:val="ListBullet"/>
        <w:ind w:left="850"/>
      </w:pPr>
      <w:r>
        <w:t>temperature: 6.0</w:t>
      </w:r>
    </w:p>
    <w:p>
      <w:pPr>
        <w:pStyle w:val="ListBullet"/>
        <w:ind w:left="850"/>
      </w:pPr>
      <w:r>
        <w:t>sensor: 19</w:t>
      </w:r>
    </w:p>
    <w:p>
      <w:pPr>
        <w:pStyle w:val="Heading2"/>
        <w:ind w:left="283"/>
      </w:pPr>
      <w:r>
        <w:t>Item</w:t>
      </w:r>
    </w:p>
    <w:p>
      <w:pPr>
        <w:pStyle w:val="ListBullet"/>
        <w:ind w:left="850"/>
      </w:pPr>
      <w:r>
        <w:t>id: 9</w:t>
      </w:r>
    </w:p>
    <w:p>
      <w:pPr>
        <w:pStyle w:val="ListBullet"/>
        <w:ind w:left="850"/>
      </w:pPr>
      <w:r>
        <w:t>temperature: 12.0</w:t>
      </w:r>
    </w:p>
    <w:p>
      <w:pPr>
        <w:pStyle w:val="ListBullet"/>
        <w:ind w:left="850"/>
      </w:pPr>
      <w:r>
        <w:t>sensor: 20</w:t>
      </w:r>
    </w:p>
    <w:p>
      <w:pPr>
        <w:pStyle w:val="Heading2"/>
        <w:ind w:left="283"/>
      </w:pPr>
      <w:r>
        <w:t>Item</w:t>
      </w:r>
    </w:p>
    <w:p>
      <w:pPr>
        <w:pStyle w:val="ListBullet"/>
        <w:ind w:left="850"/>
      </w:pPr>
      <w:r>
        <w:t>id: 10</w:t>
      </w:r>
    </w:p>
    <w:p>
      <w:pPr>
        <w:pStyle w:val="ListBullet"/>
        <w:ind w:left="850"/>
      </w:pPr>
      <w:r>
        <w:t>temperature: 11.0</w:t>
      </w:r>
    </w:p>
    <w:p>
      <w:pPr>
        <w:pStyle w:val="ListBullet"/>
        <w:ind w:left="850"/>
      </w:pPr>
      <w:r>
        <w:t>sensor: 21</w:t>
      </w:r>
    </w:p>
    <w:p>
      <w:pPr>
        <w:pStyle w:val="Heading2"/>
        <w:ind w:left="283"/>
      </w:pPr>
      <w:r>
        <w:t>Item</w:t>
      </w:r>
    </w:p>
    <w:p>
      <w:pPr>
        <w:pStyle w:val="ListBullet"/>
        <w:ind w:left="850"/>
      </w:pPr>
      <w:r>
        <w:t>id: 11</w:t>
      </w:r>
    </w:p>
    <w:p>
      <w:pPr>
        <w:pStyle w:val="ListBullet"/>
        <w:ind w:left="850"/>
      </w:pPr>
      <w:r>
        <w:t>temperature: 7.0</w:t>
      </w:r>
    </w:p>
    <w:p>
      <w:pPr>
        <w:pStyle w:val="ListBullet"/>
        <w:ind w:left="850"/>
      </w:pPr>
      <w:r>
        <w:t>sensor: 22</w:t>
      </w:r>
    </w:p>
    <w:p>
      <w:pPr>
        <w:pStyle w:val="Heading2"/>
        <w:ind w:left="283"/>
      </w:pPr>
      <w:r>
        <w:t>Item</w:t>
      </w:r>
    </w:p>
    <w:p>
      <w:pPr>
        <w:pStyle w:val="ListBullet"/>
        <w:ind w:left="850"/>
      </w:pPr>
      <w:r>
        <w:t>id: 12</w:t>
      </w:r>
    </w:p>
    <w:p>
      <w:pPr>
        <w:pStyle w:val="ListBullet"/>
        <w:ind w:left="850"/>
      </w:pPr>
      <w:r>
        <w:t>temperature: 9.0</w:t>
      </w:r>
    </w:p>
    <w:p>
      <w:pPr>
        <w:pStyle w:val="ListBullet"/>
        <w:ind w:left="850"/>
      </w:pPr>
      <w:r>
        <w:t>sensor: 23</w:t>
      </w:r>
    </w:p>
    <w:p>
      <w:pPr>
        <w:pStyle w:val="Heading2"/>
        <w:ind w:left="283"/>
      </w:pPr>
      <w:r>
        <w:t>Item</w:t>
      </w:r>
    </w:p>
    <w:p>
      <w:pPr>
        <w:pStyle w:val="ListBullet"/>
        <w:ind w:left="850"/>
      </w:pPr>
      <w:r>
        <w:t>id: 13</w:t>
      </w:r>
    </w:p>
    <w:p>
      <w:pPr>
        <w:pStyle w:val="ListBullet"/>
        <w:ind w:left="850"/>
      </w:pPr>
      <w:r>
        <w:t>temperature: 12.0</w:t>
      </w:r>
    </w:p>
    <w:p>
      <w:pPr>
        <w:pStyle w:val="ListBullet"/>
        <w:ind w:left="850"/>
      </w:pPr>
      <w:r>
        <w:t>sensor: 24</w:t>
      </w:r>
    </w:p>
    <w:p>
      <w:pPr>
        <w:pStyle w:val="Heading2"/>
        <w:ind w:left="283"/>
      </w:pPr>
      <w:r>
        <w:t>Item</w:t>
      </w:r>
    </w:p>
    <w:p>
      <w:pPr>
        <w:pStyle w:val="ListBullet"/>
        <w:ind w:left="850"/>
      </w:pPr>
      <w:r>
        <w:t>id: 14</w:t>
      </w:r>
    </w:p>
    <w:p>
      <w:pPr>
        <w:pStyle w:val="ListBullet"/>
        <w:ind w:left="850"/>
      </w:pPr>
      <w:r>
        <w:t>temperature: 6.0</w:t>
      </w:r>
    </w:p>
    <w:p>
      <w:pPr>
        <w:pStyle w:val="ListBullet"/>
        <w:ind w:left="850"/>
      </w:pPr>
      <w:r>
        <w:t>sensor: 25</w:t>
      </w:r>
    </w:p>
    <w:p>
      <w:pPr>
        <w:pStyle w:val="Heading2"/>
        <w:ind w:left="283"/>
      </w:pPr>
      <w:r>
        <w:t>Item</w:t>
      </w:r>
    </w:p>
    <w:p>
      <w:pPr>
        <w:pStyle w:val="ListBullet"/>
        <w:ind w:left="850"/>
      </w:pPr>
      <w:r>
        <w:t>id: 15</w:t>
      </w:r>
    </w:p>
    <w:p>
      <w:pPr>
        <w:pStyle w:val="ListBullet"/>
        <w:ind w:left="850"/>
      </w:pPr>
      <w:r>
        <w:t>temperature: 14.0</w:t>
      </w:r>
    </w:p>
    <w:p>
      <w:pPr>
        <w:pStyle w:val="ListBullet"/>
        <w:ind w:left="850"/>
      </w:pPr>
      <w:r>
        <w:t>sensor: 26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